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The language of fashion design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