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Los enemigos del comercio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