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Jesus and logotherapy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