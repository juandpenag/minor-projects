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Táctica y estrategia del fútbol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